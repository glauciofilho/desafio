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Desafio Técnico – Analytics Engineer Sênior</w:t>
      </w:r>
    </w:p>
    <w:p>
      <w:pPr>
        <w:pStyle w:val="Heading2"/>
      </w:pPr>
      <w:r>
        <w:t>🎯 Framework de Qualidade de Dados com dbt + Great Expectations</w:t>
      </w:r>
    </w:p>
    <w:p>
      <w:pPr>
        <w:spacing w:after="120"/>
      </w:pPr>
      <w:r>
        <w:t>Neste desafio, você irá desenvolver um sistema de validação de dados integrando dbt com Great Expectations, para garantir a consistência, completude e confiabilidade de um pipeline de dados analíticos.</w:t>
      </w:r>
    </w:p>
    <w:p>
      <w:pPr>
        <w:spacing w:after="120"/>
      </w:pPr>
    </w:p>
    <w:p>
      <w:pPr>
        <w:spacing w:after="120"/>
      </w:pPr>
      <w:r>
        <w:t>O objetivo é estruturar um framework reutilizável que possa ser aplicado em qualquer projeto analítico com foco em governança de dados.</w:t>
      </w:r>
    </w:p>
    <w:p>
      <w:pPr>
        <w:pStyle w:val="Heading2"/>
      </w:pPr>
      <w:r>
        <w:t>🧪 Descrição do Desafio</w:t>
      </w:r>
    </w:p>
    <w:p>
      <w:pPr>
        <w:spacing w:after="120"/>
      </w:pPr>
      <w:r>
        <w:t>Você receberá (ou criará) um dataset simulando uma base de vendas ou cadastro de clientes. Seu desafio é definir e implementar testes automáticos para validar esse dataset antes da carga analítica.</w:t>
      </w:r>
    </w:p>
    <w:p>
      <w:pPr>
        <w:spacing w:after="120"/>
      </w:pPr>
    </w:p>
    <w:p>
      <w:pPr>
        <w:spacing w:after="120"/>
      </w:pPr>
      <w:r>
        <w:t>Você usará dbt para transformar os dados e Great Expectations para aplicar testes de qualidade em diferentes estágios da pipeline.</w:t>
      </w:r>
    </w:p>
    <w:p>
      <w:pPr>
        <w:pStyle w:val="Heading2"/>
      </w:pPr>
      <w:r>
        <w:t>🔧 Entregáveis Técnicos</w:t>
      </w:r>
    </w:p>
    <w:p>
      <w:pPr>
        <w:spacing w:after="120"/>
      </w:pPr>
      <w:r>
        <w:t>- Projeto dbt estruturado com ao menos:</w:t>
      </w:r>
    </w:p>
    <w:p>
      <w:pPr>
        <w:spacing w:after="120"/>
      </w:pPr>
      <w:r>
        <w:t xml:space="preserve">  - Camada staging para limpeza</w:t>
      </w:r>
    </w:p>
    <w:p>
      <w:pPr>
        <w:spacing w:after="120"/>
      </w:pPr>
      <w:r>
        <w:t xml:space="preserve">  - Camada marts com modelagem final</w:t>
      </w:r>
    </w:p>
    <w:p>
      <w:pPr>
        <w:spacing w:after="120"/>
      </w:pPr>
      <w:r>
        <w:t>- Integração com Great Expectations para validar:</w:t>
      </w:r>
    </w:p>
    <w:p>
      <w:pPr>
        <w:spacing w:after="120"/>
      </w:pPr>
      <w:r>
        <w:t xml:space="preserve">  - Nulos em campos obrigatórios</w:t>
      </w:r>
    </w:p>
    <w:p>
      <w:pPr>
        <w:spacing w:after="120"/>
      </w:pPr>
      <w:r>
        <w:t xml:space="preserve">  - Tipos de dados esperados</w:t>
      </w:r>
    </w:p>
    <w:p>
      <w:pPr>
        <w:spacing w:after="120"/>
      </w:pPr>
      <w:r>
        <w:t xml:space="preserve">  - Regras de negócio (ex: valores positivos, datas válidas)</w:t>
      </w:r>
    </w:p>
    <w:p>
      <w:pPr>
        <w:spacing w:after="120"/>
      </w:pPr>
      <w:r>
        <w:t>- Relatórios de validação gerados automaticamente</w:t>
      </w:r>
    </w:p>
    <w:p>
      <w:pPr>
        <w:spacing w:after="120"/>
      </w:pPr>
      <w:r>
        <w:t>- Documentação no README explicando cada teste criado</w:t>
      </w:r>
    </w:p>
    <w:p>
      <w:pPr>
        <w:pStyle w:val="Heading2"/>
      </w:pPr>
      <w:r>
        <w:t>✨ Extras que contam pontos</w:t>
      </w:r>
    </w:p>
    <w:p>
      <w:pPr>
        <w:spacing w:after="120"/>
      </w:pPr>
      <w:r>
        <w:t>- Testes customizados com SQL ou Python</w:t>
      </w:r>
    </w:p>
    <w:p>
      <w:pPr>
        <w:spacing w:after="120"/>
      </w:pPr>
      <w:r>
        <w:t>- Script para rodar tudo via CLI (ex: Makefile)</w:t>
      </w:r>
    </w:p>
    <w:p>
      <w:pPr>
        <w:spacing w:after="120"/>
      </w:pPr>
      <w:r>
        <w:t>- Alertas por e-mail ou log em caso de falha</w:t>
      </w:r>
    </w:p>
    <w:p>
      <w:pPr>
        <w:spacing w:after="120"/>
      </w:pPr>
      <w:r>
        <w:t>- dbt docs ativo com testes visíveis</w:t>
      </w:r>
    </w:p>
    <w:p>
      <w:pPr>
        <w:spacing w:after="120"/>
      </w:pPr>
      <w:r>
        <w:t>- Organização por múltiplos ambientes (dev/prod)</w:t>
      </w:r>
    </w:p>
    <w:p>
      <w:pPr>
        <w:pStyle w:val="Heading2"/>
      </w:pPr>
      <w:r>
        <w:t>⚠ Importante</w:t>
      </w:r>
    </w:p>
    <w:p>
      <w:pPr>
        <w:spacing w:after="120"/>
      </w:pPr>
      <w:r>
        <w:t>Você pode mockar os dados com CSVs ou usar um gerador de dados (Faker, Mockaroo).</w:t>
      </w:r>
    </w:p>
    <w:p>
      <w:pPr>
        <w:spacing w:after="120"/>
      </w:pPr>
    </w:p>
    <w:p>
      <w:pPr>
        <w:spacing w:after="120"/>
      </w:pPr>
      <w:r>
        <w:t>O foco está na **criação do framework de validação e não na beleza do dashboard final**. Mostre domínio sobre consistência e validação ao longo do pipeline.</w:t>
      </w:r>
    </w:p>
    <w:p>
      <w:pPr>
        <w:pStyle w:val="Heading2"/>
      </w:pPr>
      <w:r>
        <w:t>📦 Entrega esperada</w:t>
      </w:r>
    </w:p>
    <w:p>
      <w:pPr>
        <w:spacing w:after="120"/>
      </w:pPr>
      <w:r>
        <w:t>- Repositório no GitHub com:</w:t>
      </w:r>
    </w:p>
    <w:p>
      <w:pPr>
        <w:spacing w:after="120"/>
      </w:pPr>
      <w:r>
        <w:t xml:space="preserve">  - Projeto dbt com estrutura clara</w:t>
      </w:r>
    </w:p>
    <w:p>
      <w:pPr>
        <w:spacing w:after="120"/>
      </w:pPr>
      <w:r>
        <w:t xml:space="preserve">  - Configurações e arquivos do Great Expectations</w:t>
      </w:r>
    </w:p>
    <w:p>
      <w:pPr>
        <w:spacing w:after="120"/>
      </w:pPr>
      <w:r>
        <w:t xml:space="preserve">  - Arquivo com logs ou prints dos testes rodando</w:t>
      </w:r>
    </w:p>
    <w:p>
      <w:pPr>
        <w:spacing w:after="120"/>
      </w:pPr>
      <w:r>
        <w:t xml:space="preserve">  - README.md explicando testes e como executar</w:t>
      </w:r>
    </w:p>
    <w:p>
      <w:pPr>
        <w:pStyle w:val="Heading2"/>
      </w:pPr>
      <w:r>
        <w:t>🕒 Instruções Finais</w:t>
      </w:r>
    </w:p>
    <w:p>
      <w:pPr>
        <w:spacing w:after="120"/>
      </w:pPr>
      <w:r>
        <w:t>Prazo para entrega: 3 dias corridos</w:t>
      </w:r>
    </w:p>
    <w:p>
      <w:pPr>
        <w:spacing w:after="120"/>
      </w:pPr>
      <w:r>
        <w:t>Tempo estimado de execução: entre 6 a 8 horas</w:t>
      </w:r>
    </w:p>
    <w:p>
      <w:pPr>
        <w:spacing w:after="120"/>
      </w:pPr>
      <w:r>
        <w:t>Nível de dificuldade: Sênior</w:t>
      </w:r>
    </w:p>
    <w:p>
      <w:pPr>
        <w:spacing w:after="120"/>
      </w:pPr>
    </w:p>
    <w:p>
      <w:pPr>
        <w:spacing w:after="120"/>
      </w:pPr>
      <w:r>
        <w:t>Este desafio mede sua atenção à confiabilidade dos dados e capacidade de estruturar uma esteira robusta de qualidade.</w:t>
      </w:r>
    </w:p>
    <w:p>
      <w:pPr>
        <w:spacing w:after="120"/>
      </w:pPr>
    </w:p>
    <w:p>
      <w:pPr>
        <w:spacing w:after="120"/>
      </w:pPr>
      <w:r>
        <w:t>Construa como se fosse entregar para um time global que depende dos seus dados para tomar decisões!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